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22648-2024 i Vännäs kommun</w:t>
      </w:r>
    </w:p>
    <w:p>
      <w:r>
        <w:t>Detta dokument behandlar höga naturvärden i avverkningsanmälan A 22648-2024 i Vännäs kommun. Denna avverkningsanmälan inkom 2024-06-04 21:25:02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2648-2024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7088709, E 737203 i SWEREF 99 TM.</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