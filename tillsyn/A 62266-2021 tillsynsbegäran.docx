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62266-2021 i Vännäs kommun</w:t>
      </w:r>
    </w:p>
    <w:p>
      <w:r>
        <w:t>Detta dokument behandlar höga naturvärden i avverkningsanmälan A 62266-2021 i Vännäs kommun. Denna avverkningsanmälan inkom 2021-11-03 08:29:37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stjärntagging (NT), tretåig hackspett (NT, §4), ullticka (NT), utter (NT, §4a), vitgrynig nållav (NT), mörk husmossa (S), skinnlav (S), skogshakmossa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62266-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7089298, E 735433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