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24173-2025 i Vännäs kommun</w:t>
      </w:r>
    </w:p>
    <w:p>
      <w:r>
        <w:t>Detta dokument behandlar höga naturvärden i avverkningsanmälan A 24173-2025 i Vännäs kommun. Denna avverkningsanmälan inkom 2025-05-19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blackticka (VU), rynkskinn (VU), ulltickeporing (VU), gammelgransskål (NT), garnlav (NT), granticka (NT), järpe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24173-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7088208, E 734860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